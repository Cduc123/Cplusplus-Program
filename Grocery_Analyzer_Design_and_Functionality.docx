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58A9A" w14:textId="59AA8F81" w:rsidR="0019339E" w:rsidRPr="0019339E" w:rsidRDefault="0019339E" w:rsidP="0019339E">
      <w:pPr>
        <w:pStyle w:val="Heading1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1933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Christopher Duclervil</w:t>
      </w:r>
    </w:p>
    <w:p w14:paraId="1CB079A3" w14:textId="77777777" w:rsidR="0019339E" w:rsidRDefault="0019339E" w:rsidP="0019339E">
      <w:pPr>
        <w:spacing w:line="480" w:lineRule="auto"/>
        <w:rPr>
          <w:rFonts w:cs="Times New Roman"/>
          <w:szCs w:val="24"/>
        </w:rPr>
      </w:pPr>
      <w:r w:rsidRPr="0019339E">
        <w:rPr>
          <w:rFonts w:cs="Times New Roman"/>
          <w:szCs w:val="24"/>
        </w:rPr>
        <w:t>Professor Driver</w:t>
      </w:r>
    </w:p>
    <w:p w14:paraId="46DCD71B" w14:textId="50F9DD6D" w:rsidR="0019339E" w:rsidRPr="0019339E" w:rsidRDefault="0019339E" w:rsidP="0019339E">
      <w:pPr>
        <w:spacing w:line="480" w:lineRule="auto"/>
        <w:rPr>
          <w:rFonts w:cs="Times New Roman"/>
          <w:szCs w:val="24"/>
        </w:rPr>
      </w:pPr>
      <w:r w:rsidRPr="0019339E">
        <w:rPr>
          <w:rFonts w:cs="Times New Roman"/>
          <w:szCs w:val="24"/>
        </w:rPr>
        <w:t>October 20, 2024</w:t>
      </w:r>
    </w:p>
    <w:p w14:paraId="7CCC1907" w14:textId="77777777" w:rsidR="0019339E" w:rsidRDefault="0019339E" w:rsidP="0019339E">
      <w:pPr>
        <w:spacing w:line="480" w:lineRule="auto"/>
        <w:rPr>
          <w:rFonts w:cs="Times New Roman"/>
          <w:szCs w:val="24"/>
        </w:rPr>
      </w:pPr>
      <w:r w:rsidRPr="0019339E">
        <w:rPr>
          <w:rFonts w:cs="Times New Roman"/>
          <w:szCs w:val="24"/>
        </w:rPr>
        <w:t xml:space="preserve">7-3 Project submission </w:t>
      </w:r>
    </w:p>
    <w:p w14:paraId="103D31A5" w14:textId="15446B11" w:rsidR="001673AA" w:rsidRPr="0019339E" w:rsidRDefault="00000000" w:rsidP="0019339E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19339E">
        <w:rPr>
          <w:rFonts w:cs="Times New Roman"/>
          <w:b/>
          <w:bCs/>
          <w:szCs w:val="24"/>
        </w:rPr>
        <w:t>Grocery Analyzer: Design and Functionality</w:t>
      </w:r>
    </w:p>
    <w:p w14:paraId="16A62DAF" w14:textId="26825AA2" w:rsidR="001673AA" w:rsidRPr="0019339E" w:rsidRDefault="00000000" w:rsidP="0019339E">
      <w:pPr>
        <w:spacing w:line="480" w:lineRule="auto"/>
        <w:rPr>
          <w:rFonts w:cs="Times New Roman"/>
          <w:szCs w:val="24"/>
        </w:rPr>
      </w:pPr>
      <w:r w:rsidRPr="0019339E">
        <w:rPr>
          <w:rFonts w:cs="Times New Roman"/>
          <w:szCs w:val="24"/>
        </w:rPr>
        <w:t>This document describes the design and functionality of a C++ program named 'Grocery Analyzer'. The program reads data from an input file,</w:t>
      </w:r>
      <w:r w:rsidR="0019339E" w:rsidRPr="0019339E">
        <w:rPr>
          <w:rFonts w:cs="Times New Roman"/>
          <w:szCs w:val="24"/>
        </w:rPr>
        <w:t xml:space="preserve"> </w:t>
      </w:r>
      <w:r w:rsidRPr="0019339E">
        <w:rPr>
          <w:rFonts w:cs="Times New Roman"/>
          <w:szCs w:val="24"/>
        </w:rPr>
        <w:t>CS210_Project_Three_Input_File.txt, which contains a list of grocery items and their frequencies. The program provides users with four main options to interact with the data. These options include finding the frequency of a specific item, printing all item frequencies, printing a histogram of the frequencies, and exiting the program. The class also includes functionality to back up data to a file.</w:t>
      </w:r>
    </w:p>
    <w:p w14:paraId="00334288" w14:textId="77777777" w:rsidR="001673AA" w:rsidRPr="0019339E" w:rsidRDefault="00000000" w:rsidP="0019339E">
      <w:pPr>
        <w:pStyle w:val="Heading2"/>
        <w:spacing w:line="480" w:lineRule="auto"/>
        <w:ind w:firstLine="7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9339E">
        <w:rPr>
          <w:rFonts w:ascii="Times New Roman" w:hAnsi="Times New Roman" w:cs="Times New Roman"/>
          <w:color w:val="auto"/>
          <w:sz w:val="24"/>
          <w:szCs w:val="24"/>
        </w:rPr>
        <w:t>Design and Functionality</w:t>
      </w:r>
    </w:p>
    <w:p w14:paraId="498C1879" w14:textId="77777777" w:rsidR="001673AA" w:rsidRPr="0019339E" w:rsidRDefault="00000000" w:rsidP="0019339E">
      <w:pPr>
        <w:spacing w:line="480" w:lineRule="auto"/>
        <w:rPr>
          <w:rFonts w:cs="Times New Roman"/>
          <w:szCs w:val="24"/>
        </w:rPr>
      </w:pPr>
      <w:r w:rsidRPr="0019339E">
        <w:rPr>
          <w:rFonts w:cs="Times New Roman"/>
          <w:szCs w:val="24"/>
        </w:rPr>
        <w:t>The core of the program is encapsulated in a class named 'GroceryAnalyzer'. This class contains the following key components:</w:t>
      </w:r>
    </w:p>
    <w:p w14:paraId="3C9348E4" w14:textId="77777777" w:rsidR="0019339E" w:rsidRDefault="00000000" w:rsidP="0019339E">
      <w:pPr>
        <w:spacing w:line="480" w:lineRule="auto"/>
        <w:ind w:firstLine="720"/>
        <w:rPr>
          <w:rFonts w:cs="Times New Roman"/>
          <w:szCs w:val="24"/>
        </w:rPr>
      </w:pPr>
      <w:r w:rsidRPr="0019339E">
        <w:rPr>
          <w:rFonts w:cs="Times New Roman"/>
          <w:b/>
          <w:bCs/>
          <w:szCs w:val="24"/>
        </w:rPr>
        <w:t>Private Attributes</w:t>
      </w:r>
      <w:r w:rsidRPr="0019339E">
        <w:rPr>
          <w:rFonts w:cs="Times New Roman"/>
          <w:szCs w:val="24"/>
        </w:rPr>
        <w:t>: The '</w:t>
      </w:r>
      <w:proofErr w:type="spellStart"/>
      <w:r w:rsidRPr="0019339E">
        <w:rPr>
          <w:rFonts w:cs="Times New Roman"/>
          <w:szCs w:val="24"/>
        </w:rPr>
        <w:t>itemFrequencies</w:t>
      </w:r>
      <w:proofErr w:type="spellEnd"/>
      <w:r w:rsidRPr="0019339E">
        <w:rPr>
          <w:rFonts w:cs="Times New Roman"/>
          <w:szCs w:val="24"/>
        </w:rPr>
        <w:t>' map stores grocery items and their associated frequencies. The private methods include '</w:t>
      </w:r>
      <w:proofErr w:type="gramStart"/>
      <w:r w:rsidRPr="0019339E">
        <w:rPr>
          <w:rFonts w:cs="Times New Roman"/>
          <w:szCs w:val="24"/>
        </w:rPr>
        <w:t>ReadFile(</w:t>
      </w:r>
      <w:proofErr w:type="gramEnd"/>
      <w:r w:rsidRPr="0019339E">
        <w:rPr>
          <w:rFonts w:cs="Times New Roman"/>
          <w:szCs w:val="24"/>
        </w:rPr>
        <w:t>)', which reads data from the input file, and 'BackupFrequencies()', which creates a backup of the data in a file named 'frequency.dat'.</w:t>
      </w:r>
    </w:p>
    <w:p w14:paraId="239C16B6" w14:textId="24ADDA0F" w:rsidR="001673AA" w:rsidRPr="0019339E" w:rsidRDefault="00000000" w:rsidP="0019339E">
      <w:pPr>
        <w:spacing w:line="480" w:lineRule="auto"/>
        <w:ind w:firstLine="720"/>
        <w:rPr>
          <w:rFonts w:cs="Times New Roman"/>
          <w:szCs w:val="24"/>
        </w:rPr>
      </w:pPr>
      <w:r w:rsidRPr="0019339E">
        <w:rPr>
          <w:rFonts w:cs="Times New Roman"/>
          <w:b/>
          <w:bCs/>
          <w:szCs w:val="24"/>
        </w:rPr>
        <w:lastRenderedPageBreak/>
        <w:t>Public Methods</w:t>
      </w:r>
      <w:r w:rsidRPr="0019339E">
        <w:rPr>
          <w:rFonts w:cs="Times New Roman"/>
          <w:szCs w:val="24"/>
        </w:rPr>
        <w:t>: The class has methods that allow users to find the frequency of a specific item, print all items and their frequencies, print a histogram representing the frequency of each item, and display a main menu that interacts with the user.</w:t>
      </w:r>
    </w:p>
    <w:p w14:paraId="36201723" w14:textId="5D3360C4" w:rsidR="001673AA" w:rsidRPr="0019339E" w:rsidRDefault="00000000" w:rsidP="0019339E">
      <w:pPr>
        <w:spacing w:line="480" w:lineRule="auto"/>
        <w:ind w:firstLine="720"/>
        <w:rPr>
          <w:rFonts w:cs="Times New Roman"/>
          <w:szCs w:val="24"/>
        </w:rPr>
      </w:pPr>
      <w:r w:rsidRPr="0019339E">
        <w:rPr>
          <w:rFonts w:cs="Times New Roman"/>
          <w:b/>
          <w:bCs/>
          <w:szCs w:val="24"/>
        </w:rPr>
        <w:t xml:space="preserve">Menu Options: </w:t>
      </w:r>
      <w:r w:rsidRPr="0019339E">
        <w:rPr>
          <w:rFonts w:cs="Times New Roman"/>
          <w:szCs w:val="24"/>
        </w:rPr>
        <w:t>The program provides a simple menu-based interface where users can choose an action by entering a number corresponding to their desired option.</w:t>
      </w:r>
    </w:p>
    <w:p w14:paraId="08247D73" w14:textId="77777777" w:rsidR="001673AA" w:rsidRPr="0019339E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9339E">
        <w:rPr>
          <w:rFonts w:ascii="Times New Roman" w:hAnsi="Times New Roman" w:cs="Times New Roman"/>
          <w:color w:val="auto"/>
          <w:sz w:val="24"/>
          <w:szCs w:val="24"/>
        </w:rPr>
        <w:t>Screenshots</w:t>
      </w:r>
    </w:p>
    <w:p w14:paraId="7D03B6EE" w14:textId="72AF61E0" w:rsidR="001673AA" w:rsidRPr="0019339E" w:rsidRDefault="0019339E">
      <w:pPr>
        <w:rPr>
          <w:rFonts w:cs="Times New Roman"/>
          <w:szCs w:val="24"/>
        </w:rPr>
      </w:pPr>
      <w:r w:rsidRPr="0019339E">
        <w:rPr>
          <w:rFonts w:cs="Times New Roman"/>
          <w:szCs w:val="24"/>
        </w:rPr>
        <w:drawing>
          <wp:inline distT="0" distB="0" distL="0" distR="0" wp14:anchorId="4D4AC403" wp14:editId="04D8B8F4">
            <wp:extent cx="5486400" cy="2759710"/>
            <wp:effectExtent l="0" t="0" r="0" b="2540"/>
            <wp:docPr id="109954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41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3AA" w:rsidRPr="0019339E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AF795" w14:textId="77777777" w:rsidR="000B00CF" w:rsidRDefault="000B00CF" w:rsidP="0019339E">
      <w:pPr>
        <w:spacing w:after="0" w:line="240" w:lineRule="auto"/>
      </w:pPr>
      <w:r>
        <w:separator/>
      </w:r>
    </w:p>
  </w:endnote>
  <w:endnote w:type="continuationSeparator" w:id="0">
    <w:p w14:paraId="630CA411" w14:textId="77777777" w:rsidR="000B00CF" w:rsidRDefault="000B00CF" w:rsidP="0019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66553" w14:textId="77777777" w:rsidR="000B00CF" w:rsidRDefault="000B00CF" w:rsidP="0019339E">
      <w:pPr>
        <w:spacing w:after="0" w:line="240" w:lineRule="auto"/>
      </w:pPr>
      <w:r>
        <w:separator/>
      </w:r>
    </w:p>
  </w:footnote>
  <w:footnote w:type="continuationSeparator" w:id="0">
    <w:p w14:paraId="12210E23" w14:textId="77777777" w:rsidR="000B00CF" w:rsidRDefault="000B00CF" w:rsidP="0019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90240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3805D7" w14:textId="1E1B9E1B" w:rsidR="0019339E" w:rsidRDefault="001933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C222F3" w14:textId="77777777" w:rsidR="0019339E" w:rsidRDefault="00193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5677607">
    <w:abstractNumId w:val="8"/>
  </w:num>
  <w:num w:numId="2" w16cid:durableId="458189027">
    <w:abstractNumId w:val="6"/>
  </w:num>
  <w:num w:numId="3" w16cid:durableId="1835996641">
    <w:abstractNumId w:val="5"/>
  </w:num>
  <w:num w:numId="4" w16cid:durableId="294792934">
    <w:abstractNumId w:val="4"/>
  </w:num>
  <w:num w:numId="5" w16cid:durableId="1866018492">
    <w:abstractNumId w:val="7"/>
  </w:num>
  <w:num w:numId="6" w16cid:durableId="164899978">
    <w:abstractNumId w:val="3"/>
  </w:num>
  <w:num w:numId="7" w16cid:durableId="609439390">
    <w:abstractNumId w:val="2"/>
  </w:num>
  <w:num w:numId="8" w16cid:durableId="931822131">
    <w:abstractNumId w:val="1"/>
  </w:num>
  <w:num w:numId="9" w16cid:durableId="126657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0CF"/>
    <w:rsid w:val="0015074B"/>
    <w:rsid w:val="001673AA"/>
    <w:rsid w:val="0019339E"/>
    <w:rsid w:val="0029639D"/>
    <w:rsid w:val="00326F90"/>
    <w:rsid w:val="007B32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F00E2"/>
  <w14:defaultImageDpi w14:val="300"/>
  <w15:docId w15:val="{AA901E5B-DA60-427C-98A6-0FF408E0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Haitian TTV</cp:lastModifiedBy>
  <cp:revision>2</cp:revision>
  <dcterms:created xsi:type="dcterms:W3CDTF">2013-12-23T23:15:00Z</dcterms:created>
  <dcterms:modified xsi:type="dcterms:W3CDTF">2024-10-23T07:17:00Z</dcterms:modified>
  <cp:category/>
</cp:coreProperties>
</file>